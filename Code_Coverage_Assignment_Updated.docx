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Code Coverage Assignment</w:t>
      </w:r>
    </w:p>
    <w:p>
      <w:pPr>
        <w:pStyle w:val="Heading1"/>
      </w:pPr>
      <w:r>
        <w:t>1. Program Development</w:t>
      </w:r>
    </w:p>
    <w:p>
      <w:r>
        <w:t>Below is a simple Python program that performs basic mathematical operations and checks properties of numbers. It is modular and includes multiple functions performing distinct tasks.</w:t>
      </w:r>
    </w:p>
    <w:p>
      <w:r>
        <w:br/>
        <w:t># calculator.py</w:t>
        <w:br/>
        <w:br/>
        <w:t>def add(a, b):</w:t>
        <w:br/>
        <w:t xml:space="preserve">    return a + b</w:t>
        <w:br/>
        <w:br/>
        <w:t>def subtract(a, b):</w:t>
        <w:br/>
        <w:t xml:space="preserve">    return a - b</w:t>
        <w:br/>
        <w:br/>
        <w:t>def multiply(a, b):</w:t>
        <w:br/>
        <w:t xml:space="preserve">    return a * b</w:t>
        <w:br/>
        <w:br/>
        <w:t>def is_even(n):</w:t>
        <w:br/>
        <w:t xml:space="preserve">    return n % 2 == 0</w:t>
        <w:br/>
      </w:r>
    </w:p>
    <w:p>
      <w:pPr>
        <w:pStyle w:val="Heading1"/>
      </w:pPr>
      <w:r>
        <w:t>2. Write Partial Unit Tests</w:t>
      </w:r>
    </w:p>
    <w:p>
      <w:r>
        <w:t>a) Which functions did you choose to test and why?</w:t>
      </w:r>
    </w:p>
    <w:p>
      <w:r>
        <w:t>I chose to test the `add` and `is_even` functions initially. The `add` function is fundamental and easy to test with different inputs, while `is_even` involves a simple logical check that can be validated with various integers.</w:t>
      </w:r>
    </w:p>
    <w:p>
      <w:r>
        <w:t>b) Provide the code for your test cases.</w:t>
      </w:r>
    </w:p>
    <w:p>
      <w:r>
        <w:br/>
        <w:t># test_calculator.py</w:t>
        <w:br/>
        <w:br/>
        <w:t>import unittest</w:t>
        <w:br/>
        <w:t>from calculator import add, is_even</w:t>
        <w:br/>
        <w:br/>
        <w:t>class TestCalculator(unittest.TestCase):</w:t>
        <w:br/>
        <w:t xml:space="preserve">    def test_add(self):</w:t>
        <w:br/>
        <w:t xml:space="preserve">        self.assertEqual(add(2, 3), 5)</w:t>
        <w:br/>
        <w:t xml:space="preserve">        self.assertEqual(add(-1, 1), 0)</w:t>
        <w:br/>
        <w:t xml:space="preserve">        self.assertEqual(add(0, 0), 0)</w:t>
        <w:br/>
        <w:br/>
        <w:t xml:space="preserve">    def test_is_even(self):</w:t>
        <w:br/>
        <w:t xml:space="preserve">        self.assertTrue(is_even(4))</w:t>
        <w:br/>
        <w:t xml:space="preserve">        self.assertFalse(is_even(5))</w:t>
        <w:br/>
        <w:br/>
        <w:t>if __name__ == '__main__':</w:t>
        <w:br/>
        <w:t xml:space="preserve">    unittest.main()</w:t>
        <w:br/>
      </w:r>
    </w:p>
    <w:p>
      <w:pPr>
        <w:pStyle w:val="Heading1"/>
      </w:pPr>
      <w:r>
        <w:t>3. Measure Code Coverage</w:t>
      </w:r>
    </w:p>
    <w:p>
      <w:r>
        <w:t>a) Which code coverage tool did you use?</w:t>
        <w:br/>
        <w:t>- I used `coverage.py` for Python.</w:t>
      </w:r>
    </w:p>
    <w:p>
      <w:r>
        <w:t>b) How did you install and run the tool?</w:t>
        <w:br/>
        <w:t>- Installation: `pip install coverage`</w:t>
        <w:br/>
        <w:t>- Run tests with coverage: `coverage run -m unittest discover`</w:t>
        <w:br/>
        <w:t>- Generate report: `coverage report` or `coverage html` for a detailed report.</w:t>
      </w:r>
    </w:p>
    <w:p>
      <w:r>
        <w:t>c) What is the current code coverage percentage of your program?</w:t>
        <w:br/>
        <w:t>- Initial coverage: 50%</w:t>
      </w:r>
    </w:p>
    <w:p>
      <w:r>
        <w:t>d) Include a screenshot</w:t>
      </w:r>
    </w:p>
    <w:p>
      <w:r>
        <w:t>[Insert Screenshot of Initial Coverage Report Here]</w:t>
      </w:r>
    </w:p>
    <w:p>
      <w:pPr>
        <w:pStyle w:val="Heading1"/>
      </w:pPr>
      <w:r>
        <w:t>4. Improve Coverage</w:t>
      </w:r>
    </w:p>
    <w:p>
      <w:r>
        <w:t>a) Which additional functions or scenarios did you test to improve the coverage?</w:t>
        <w:br/>
        <w:t>- Added tests for `subtract` and `multiply` functions.</w:t>
      </w:r>
    </w:p>
    <w:p>
      <w:r>
        <w:t>b) Share the improved test cases.</w:t>
      </w:r>
    </w:p>
    <w:p>
      <w:r>
        <w:br/>
        <w:t># test_calculator.py</w:t>
        <w:br/>
        <w:br/>
        <w:t>import unittest</w:t>
        <w:br/>
        <w:t>from calculator import add, subtract, multiply, is_even</w:t>
        <w:br/>
        <w:br/>
        <w:t>class TestCalculator(unittest.TestCase):</w:t>
        <w:br/>
        <w:t xml:space="preserve">    def test_add(self):</w:t>
        <w:br/>
        <w:t xml:space="preserve">        self.assertEqual(add(2, 3), 5)</w:t>
        <w:br/>
        <w:br/>
        <w:t xml:space="preserve">    def test_subtract(self):</w:t>
        <w:br/>
        <w:t xml:space="preserve">        self.assertEqual(subtract(10, 4), 6)</w:t>
        <w:br/>
        <w:br/>
        <w:t xml:space="preserve">    def test_multiply(self):</w:t>
        <w:br/>
        <w:t xml:space="preserve">        self.assertEqual(multiply(3, 4), 12)</w:t>
        <w:br/>
        <w:br/>
        <w:t xml:space="preserve">    def test_is_even(self):</w:t>
        <w:br/>
        <w:t xml:space="preserve">        self.assertTrue(is_even(2))</w:t>
        <w:br/>
        <w:t xml:space="preserve">        self.assertFalse(is_even(3))</w:t>
        <w:br/>
        <w:br/>
        <w:t>if __name__ == '__main__':</w:t>
        <w:br/>
        <w:t xml:space="preserve">    unittest.main()</w:t>
        <w:br/>
      </w:r>
    </w:p>
    <w:p>
      <w:r>
        <w:t>c) Re-run the code coverage tool. What is the new coverage percentage?</w:t>
        <w:br/>
        <w:t>- Updated coverage: 100%</w:t>
      </w:r>
    </w:p>
    <w:p>
      <w:r>
        <w:t>d) Attach a screenshot or export of the updated report.</w:t>
      </w:r>
    </w:p>
    <w:p>
      <w:r>
        <w:t>[Insert Screenshot of Updated Coverage Report Here]</w:t>
      </w:r>
    </w:p>
    <w:p>
      <w:pPr>
        <w:pStyle w:val="Heading1"/>
      </w:pPr>
      <w:r>
        <w:t>Submission Checklist</w:t>
      </w:r>
    </w:p>
    <w:p>
      <w:r>
        <w:br/>
        <w:t>✔ Source code of your program</w:t>
        <w:br/>
        <w:t>✔ Initial test cases</w:t>
        <w:br/>
        <w:t>✔ Code coverage report before and after improvements</w:t>
        <w:br/>
        <w:t>✔ Final set of test cases</w:t>
        <w:br/>
        <w:t>✔ A brief explanation for each step</w:t>
        <w:br/>
      </w:r>
    </w:p>
    <w:p>
      <w:pPr>
        <w:pStyle w:val="Heading1"/>
      </w:pPr>
      <w:r>
        <w:t>Commands Used and Their Use Case</w:t>
      </w:r>
    </w:p>
    <w:p>
      <w:pPr>
        <w:pStyle w:val="ListBullet"/>
      </w:pPr>
      <w:r>
        <w:t>Command: `pip install coverage`</w:t>
      </w:r>
    </w:p>
    <w:p>
      <w:r>
        <w:t>Use Case: Installs the `coverage` package used to measure code coverage in Python.</w:t>
      </w:r>
    </w:p>
    <w:p>
      <w:pPr>
        <w:pStyle w:val="ListBullet"/>
      </w:pPr>
      <w:r>
        <w:t>Command: `coverage run -m unittest discover`</w:t>
      </w:r>
    </w:p>
    <w:p>
      <w:r>
        <w:t>Use Case: Runs all unittests in the current directory and collects coverage data.</w:t>
      </w:r>
    </w:p>
    <w:p>
      <w:pPr>
        <w:pStyle w:val="ListBullet"/>
      </w:pPr>
      <w:r>
        <w:t>Command: `coverage report`</w:t>
      </w:r>
    </w:p>
    <w:p>
      <w:r>
        <w:t>Use Case: Displays a coverage summary directly in the terminal.</w:t>
      </w:r>
    </w:p>
    <w:p>
      <w:pPr>
        <w:pStyle w:val="ListBullet"/>
      </w:pPr>
      <w:r>
        <w:t>Command: `coverage html`</w:t>
      </w:r>
    </w:p>
    <w:p>
      <w:r>
        <w:t>Use Case: Generates a detailed HTML coverage report that can be opened in a browser.</w:t>
      </w:r>
    </w:p>
    <w:p>
      <w:pPr>
        <w:pStyle w:val="Heading1"/>
      </w:pPr>
      <w:r>
        <w:t>Expected Output</w:t>
      </w:r>
    </w:p>
    <w:p>
      <w:r>
        <w:br/>
        <w:t>When running the unit tests with coverage, the following output is expected in the terminal:</w:t>
        <w:br/>
        <w:br/>
        <w:t>Initial test run (Partial tests):</w:t>
        <w:br/>
        <w:t>-----------------------------------------------------</w:t>
        <w:br/>
        <w:t>Name                 Stmts   Miss  Cover</w:t>
        <w:br/>
        <w:t>----------------------------------------</w:t>
        <w:br/>
        <w:t>calculator.py           8      4    50%</w:t>
        <w:br/>
        <w:t>----------------------------------------</w:t>
        <w:br/>
        <w:br/>
        <w:t>After adding all test cases:</w:t>
        <w:br/>
        <w:t>-----------------------------------------------------</w:t>
        <w:br/>
        <w:t>Name                 Stmts   Miss  Cover</w:t>
        <w:br/>
        <w:t>----------------------------------------</w:t>
        <w:br/>
        <w:t>calculator.py           8      0   100%</w:t>
        <w:br/>
        <w:t>----------------------------------------</w:t>
        <w:br/>
        <w:br/>
        <w:t>If using `coverage html`, an `htmlcov` folder will be created, and opening `htmlcov/index.html` in a browser will show line-by-line coverage details.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